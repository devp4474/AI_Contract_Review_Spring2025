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Annotated Contract Review</w:t>
      </w:r>
    </w:p>
    <w:p>
      <w:r>
        <w:t>DocuSign Envelope ID: 6784CDAF-BODF-4815-A3AD-20AACA482CC7</w:t>
        <w:br/>
        <w:t>Subcontract Under a Federal Contract</w:t>
        <w:br/>
        <w:t>No. 24-00373 ("Subcontract")</w:t>
        <w:br/>
        <w:t>Under Advanced Technology International (ATI) ("Awarding Agency")</w:t>
        <w:br/>
        <w:t>AMTC-20-02-053 ("Prime Contract")</w:t>
        <w:br/>
        <w:t>This Subcontract is entered into by and between the parties named below, for the performance of a portion of the Statement</w:t>
        <w:br/>
        <w:t>of Work originally awarded to the Contractor under the Prime Contract. The parties agree to the following terms and</w:t>
        <w:br/>
        <w:t>conditions:</w:t>
        <w:br/>
        <w:t>Prime Contractor ("Contractor")</w:t>
        <w:br/>
        <w:t>Name: Wichita State University</w:t>
        <w:br/>
        <w:t>Address: 1845 Fairmount, Wichita, KS 67260-0093</w:t>
        <w:br/>
        <w:t>DUNS: 053078127</w:t>
        <w:br/>
        <w:t>Subcontractor ("Subcontractor")</w:t>
        <w:br/>
        <w:t>Name: Auburn University</w:t>
        <w:br/>
        <w:t>Address: 540 Devall Dr, Suite 200 Auburn AL 36832-5888</w:t>
        <w:br/>
        <w:t>DUNS: 066470972</w:t>
        <w:br/>
        <w:t>Prime Contractor PI Name: John S. Tomblin, Ph.D.</w:t>
        <w:br/>
        <w:t>Subcontractor PI Name: Suhasini Gururaja</w:t>
        <w:br/>
        <w:t>Subcontract Period of Performance:</w:t>
        <w:br/>
        <w:t>Start: 22 Sept 23</w:t>
        <w:br/>
        <w:t>Contract Value:</w:t>
        <w:br/>
        <w:t>Funding This Action: $99,859</w:t>
        <w:br/>
        <w:t>Total Funding to Date: $99,859</w:t>
        <w:br/>
        <w:t>Anticipated Total Contract Value: $99,859</w:t>
        <w:br/>
        <w:t>End: 21 Sept 24</w:t>
        <w:br/>
        <w:t>Subcontract Type: Cost Reimbursable</w:t>
        <w:br/>
        <w:t>Project Title: Influence of Process-Induced Defects on Mode I Fracture Resistance of Laminated Composites -</w:t>
        <w:br/>
        <w:t>Phase II</w:t>
        <w:br/>
        <w:t>1. Subcontractor's Work: Subcontractor will be responsible for the services as outlined in the Statement of Work ("SOW")</w:t>
        <w:br/>
        <w:t>attached hereto as Attachment 4 and related tasks as are assigned by Subcontractor staff in writing, which are made a</w:t>
        <w:br/>
        <w:t>part of this Subcontract by this specific reference ("Services").</w:t>
        <w:br/>
        <w:t>2. Limitation on Costs: Contractor is not liable for any cost in excess of the amount listed above without prior formal</w:t>
        <w:br/>
        <w:t>modification to this Subcontract.</w:t>
        <w:br/>
        <w:t>3. Payment: Subcontractor shall submit invoices in the format of the Sample Invoice at Appendix A or in a similar format</w:t>
        <w:br/>
        <w:t>consistent with Subcontractor's approved accounting system for the purposes of reimbursement. Invoices must be</w:t>
        <w:br/>
        <w:t>prepared in a manner and in sufficient detail to support all costs incurred during the invoice period and cumulative to</w:t>
        <w:br/>
        <w:t>date. Invoices must meet specific invoicing requirements to the separate funding sources. A detailed itemization of</w:t>
        <w:br/>
        <w:t>actual expenses incurred during the invoice period must be attached to each invoice upon request by Contractor.</w:t>
        <w:br/>
        <w:t>Individual expense items must be supported by a copy of receipt or vendor invoice and retained by Subcontractor.</w:t>
        <w:br/>
        <w:t>Invoices that do not provide said information may be returned to Subcontractor. Subcontractor must submit an invoice</w:t>
        <w:br/>
        <w:t>and any applicable cost share contribution for allowable costs incurred no later than the fifteenth business day after the</w:t>
        <w:br/>
        <w:t>end of each month as directed under Appendix A. Invoices shall not be submitted more frequently than monthly except</w:t>
        <w:br/>
        <w:t>for final invoices. Subcontractor will mark "Final Invoice" on the final invoice submitted under this Subcontract. The final</w:t>
        <w:br/>
        <w:t>reporting, if required, from Subcontractor to Contractor shall be submitted no later than thirty (30) days after the period</w:t>
        <w:br/>
        <w:t>of performance. All invoices shall contain the following certification as to truth and accuracy of invoice: "By signing this</w:t>
        <w:br/>
        <w:t>report, I certify to the best of my knowledge and belief that the report is true, complete and accurate, and the</w:t>
        <w:br/>
        <w:t>expenditures, disbursements and cash receipts are for the purposes and intent set forth in the award documents."</w:t>
        <w:br/>
        <w:t>Invoices that do not reference Subcontract Number may be returned to Subcontractor. Invoices and questions</w:t>
        <w:br/>
        <w:t>concerning invoice receipt or payments should be directed to the appropriate party's Invoice Point of Contact as shown</w:t>
        <w:br/>
        <w:t>in Attachments 3A &amp; 3B. All payments shall be considered provisional and subject to adjustment if adjustment is</w:t>
        <w:br/>
        <w:t>necessary as a result of an adverse audit finding against Subcontractor. Contractor reserves the right to reject any</w:t>
        <w:br/>
        <w:t>invoice that does not comply with the terms of this Subcontract. Subcontractor shall have the right to submit a correct</w:t>
        <w:br/>
        <w:t>invoice. A corrected invoice should be submitted as soon as possible, and no later than thirty (30) days following the</w:t>
        <w:br/>
        <w:t>end of the Period of Performance. Payment shall be due net forty-five (45) days from the date of an acceptable invoice.</w:t>
        <w:br/>
        <w:t>4. Incorporation of Terms and Conditions: The documents set forth in Section 5 below (the "Attachments") are attached</w:t>
        <w:br/>
        <w:t>hereto and hereby incorporated in their entirety as if fully set forth herein.</w:t>
        <w:br/>
        <w:t>5. Order of Precedence: Any inconsistencies in this Subcontract shall be resolved by giving precedence in the following</w:t>
        <w:br/>
        <w:t>order:</w:t>
        <w:br/>
        <w:t>a. This Document and Attachment 1, "Representations and Certifications;"</w:t>
        <w:br/>
        <w:t>b. Attachment 7, "State of Kansas Contractual Provisions Attached DA-146a (Rev. 03-22);"</w:t>
        <w:br/>
        <w:t>c. Attachment 6, "Prime Contractor Cooperative Agreement Flowdown Clauses (hereinafter "Prime Contract</w:t>
        <w:br/>
        <w:t>Terms and Conditions");</w:t>
        <w:br/>
        <w:t>d. Attachment 4, "Subcontractor Statement(s) of Work and Reporting Requirements"</w:t>
        <w:br/>
        <w:t>e. Other documents, exhibits, and attachments</w:t>
        <w:br/>
        <w:t>6. Key Personnel: All Subcontractor personnel identified in the Prime Contract including, but not limited to Subcontractor's</w:t>
        <w:br/>
        <w:t>Principal Investigator (the "Key Personnel") are considered essential to the work to be performed under this Subcontract.</w:t>
        <w:br/>
        <w:t>If Subcontractor wishes to replace and/or reduce the effort of any or all of its Key Personnel, Subcontractor shall provide</w:t>
        <w:br/>
        <w:t>written notice of such modification (including, but not limited to the names and effort of the proposed substitute Key</w:t>
        <w:br/>
        <w:t>Personnel) to Contractor at least thirty (30) business days prior to the proposed start date of any new Key Personnel.</w:t>
        <w:br/>
        <w:t>ATI prime Contract No. AMTC-20-02-053 (rev. 09/2023)</w:t>
        <w:br/>
        <w:t>DocuSign Envelope ID: 6784CDAF-BODF-4815-A3AD-20AACA482CC7</w:t>
        <w:br/>
        <w:t>Upon receipt of Subcontractor's notice of replacement of Key Personnel, Contractor shall have the option to either (a)</w:t>
        <w:br/>
        <w:t>accept any or all of the substitute Key Personnel, (b) request different Key Personnel, and/or (c) terminate this</w:t>
        <w:br/>
        <w:t>Subcontract, without penalty. Contractor shall notify Subcontractor within thirty (30) business days after receipt of such</w:t>
        <w:br/>
        <w:t>notice of its decision either to continue the Subcontract with the substituted Key Personnel, request different Key</w:t>
        <w:br/>
        <w:t>Personnel, or to terminate this Subcontract. Under no circumstance is Contractor obligated to accept Subcontractor's</w:t>
        <w:br/>
        <w:t>proposed substitute Key Personnel.</w:t>
        <w:br/>
        <w:t>7. Protection of Proprietary Information. Subcontractor may gain access to Confidential Information of either Contractor</w:t>
        <w:br/>
        <w:t>and/or third parties during the performance of this Subcontract. For purposes of this Subcontract, "Confidential</w:t>
        <w:br/>
        <w:t>Information" means any information, knowledge or data received by one Party (the "Receiving Party") from the other</w:t>
        <w:br/>
        <w:t>Party (the "Disclosing Party") that is: (a) clearly marked with proprietary legends by the DISCLOSING PARTY at the</w:t>
        <w:br/>
        <w:t>time of disclosure, or (b) if the information is orally or visually disclosed, that is identified as proprietary at the time of</w:t>
        <w:br/>
        <w:t>said first disclosure and is clearly marked with proprietary legends and/or is reduced to writing within thirty (30) days of</w:t>
        <w:br/>
        <w:t>oral or visual disclosure. The Parties agree that all Confidential Information shall be kept confidential and shall not be</w:t>
        <w:br/>
        <w:t>disclosed to third parties and will be treated by the Parties with the same degree of care with which each treats and</w:t>
        <w:br/>
        <w:t>protects its own Confidential Information, but in no instance less than reasonable care. In addition, Receiving Party shall</w:t>
        <w:br/>
        <w:t>only disclose Confidential Information to those employees within its organization requiring access to perform tasks</w:t>
        <w:br/>
        <w:t>contemplated by this Subcontract, and any such employees shall be made aware of and subject to the restrictions</w:t>
        <w:br/>
        <w:t>imposed hereunder on the use of the Confidential Information. The obligations set forth under this paragraph shall</w:t>
        <w:br/>
        <w:t>continue for a period of five (5) years after the expiration or earlier termination of this Subcontract.</w:t>
        <w:br/>
        <w:t>8. Insurance. Reserved.</w:t>
        <w:br/>
        <w:t>9. Indemnification. Except as provided herein, each Party shall be responsible and liable for any claims, liabilities,</w:t>
        <w:br/>
        <w:t>demands, lawsuits and expenses, including attorney's fees, relating to the acts and omissions of that Party, its agents</w:t>
        <w:br/>
        <w:t>and employees committed in the performance of this Subcontract. In the event that a claim is made against either or</w:t>
        <w:br/>
        <w:t>both Parties relating to the performance of this Subcontract, it is the intent of both Parties to cooperate in the defense</w:t>
        <w:br/>
        <w:t>of such claims. Each Party shall have the right to take any and all action it believes necessary to protect its interest ..</w:t>
        <w:br/>
        <w:t>Contractor's liability under this section shall not exceed the amount set forth in the Kansas Tort Claims Act (K.S.A. 75-</w:t>
        <w:br/>
        <w:t>6101 et seq.).</w:t>
        <w:br/>
        <w:t>10. Assignment. Neither Party may assign this Subcontract or any interest therein without the written consent of the other</w:t>
        <w:br/>
        <w:t>Party .. This Subcontract shall be binding upon and inure to the benefit of the Parties and their respective successors,</w:t>
        <w:br/>
        <w:t>legal representatives, and assigns.</w:t>
        <w:br/>
        <w:t>11. Severability. If any provision of this Subcontract or any provision of any document incorporated by reference shall be</w:t>
        <w:br/>
        <w:t>held invalid, such invalidity shall not affect the other provisions of this Subcontract which can be given effect without the</w:t>
        <w:br/>
        <w:t>invalid provision, and to this end the provisions of this Subcontract are declared to be severable.</w:t>
        <w:br/>
        <w:t>12. Waiver. No waiver of any term or provision of this Subcontract whether by conduct or otherwise in any one or more</w:t>
        <w:br/>
        <w:t>instances shall be deemed to be, or construed as, a further or continuing waiver of any such term or provision, or of any</w:t>
        <w:br/>
        <w:t>other term or provision, of this Subcontract.</w:t>
        <w:br/>
        <w:t>13. Unilateral Amendments. Contractor may issue certain changes to the Subcontract Period of Performance and</w:t>
        <w:br/>
        <w:t>Subcontractor Budget:</w:t>
        <w:br/>
        <w:t>Unilaterally X Bilaterally.</w:t>
        <w:br/>
        <w:t>14. Termination for Convenience and Stop Work Order: Contractor shall have the right to terminate this Subcontract</w:t>
        <w:br/>
        <w:t>with 30 days' written notice to Subcontractor at any time and for any reason. In the event that Awarding Agency</w:t>
        <w:br/>
        <w:t>terminates the Prime Contract (or any statements of work issued to Contractor under the Prime Contract), Contractor</w:t>
        <w:br/>
        <w:t>shall terminate this Subcontract in accordance with the terms of the Prime Contract. Upon termination of this</w:t>
        <w:br/>
        <w:t>Subcontract, Subcontractor shall be reimbursed for allowable costs and non-cancelable obligations incurred prior to the</w:t>
        <w:br/>
        <w:t>date of termination and shall furnish all necessary data, deliverables, and final reports, in accordance with Attachments</w:t>
        <w:br/>
        <w:t>4 and 5, on the research completed or in progress through the date of termination. In the event of a Stop Work Order</w:t>
        <w:br/>
        <w:t>issued by the Awarding Agency, Subcontractor shall immediately comply upon receiving such notice by the Contractor.</w:t>
        <w:br/>
        <w:t>15. Disputes. The parties shall make good faith efforts to attempt to resolve all disputes through informal means. Each</w:t>
        <w:br/>
        <w:t>party agrees that, prior to resorting to litigation to resolve any dispute, it will confer with the other party to determine</w:t>
        <w:br/>
        <w:t>whether other procedures that are less expensive or less time-consuming can be adopted to resolve the dispute.</w:t>
        <w:br/>
        <w:t>Notwithstanding the foregoing, nothing in this Subcontract shall prevent and/or prohibit either party from exercising any</w:t>
        <w:br/>
        <w:t>right available to it either at law or in equity.</w:t>
        <w:br/>
        <w:t>16. Force Majeure. Neither party shall be liable to the other for any failure or delay caused by events beyond the party's</w:t>
        <w:br/>
        <w:t>reasonable control, including, without limitation, a failure to furnish necessary information, sabotage, failures or delays</w:t>
        <w:br/>
        <w:t>in transportation or communication, failures or substitutions of equipment, labor disputes, accidents, shortages of labor,</w:t>
        <w:br/>
        <w:t>fuel, raw materials, or equipment, or technical failures (in each case, a "Force Majeure Event"), provided the party that</w:t>
        <w:br/>
        <w:t>is prevented from carrying out its obligations hereunder (the "Affected Party"): (i) notifies the other party (the "Non-</w:t>
        <w:br/>
        <w:t>Affected Party") immediately of any Force Majeure Event, and (ii) uses its reasonable best efforts to mitigate and remedy</w:t>
        <w:br/>
        <w:t>the adverse effects of such a Force Majeure Event. In the event said Force Majeure Event persists for longer than thirty</w:t>
        <w:br/>
        <w:t>(30) days, Contractor shall have the option to terminate this Subcontract, without penalty.</w:t>
        <w:br/>
        <w:t>17. Independent Contractor. The Subcontractor is engaged as an independent contractor. Nothing in this Subcontract</w:t>
        <w:br/>
        <w:t>is intended to, or shall be deemed to, constitute a partnership or joint venture between the parties. No party has the</w:t>
        <w:br/>
        <w:t>authority to bind any other party in contract or to incur any debts or obligations on behalf of any other party, and no</w:t>
        <w:br/>
        <w:t>ATI prime Contract No. AMTC-20-02-053 (rev. 09/2023)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